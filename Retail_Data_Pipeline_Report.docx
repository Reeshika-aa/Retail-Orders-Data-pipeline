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42D6C" w14:textId="77777777" w:rsidR="00C32D1B" w:rsidRPr="00100CBC" w:rsidRDefault="00000000">
      <w:pPr>
        <w:pStyle w:val="Title"/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Retail Sales Data Processing and MySQL Integration using Python</w:t>
      </w:r>
    </w:p>
    <w:p w14:paraId="310F8B8C" w14:textId="77777777" w:rsidR="00C32D1B" w:rsidRPr="00100CBC" w:rsidRDefault="00000000">
      <w:pPr>
        <w:pStyle w:val="Heading1"/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Synopsis</w:t>
      </w:r>
    </w:p>
    <w:p w14:paraId="3C694D1B" w14:textId="77777777" w:rsidR="00C32D1B" w:rsidRPr="00100CBC" w:rsidRDefault="00000000">
      <w:pPr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This project demonstrates the end-to-end data pipeline from downloading raw retail order data from Kaggle, processing it using Python, and storing it in a MySQL database for future analysis. The project covers critical skills necessary for any entry-level data scientist or data analyst, including API usage, data cleaning, feature engineering, and relational database integration.</w:t>
      </w:r>
      <w:r w:rsidRPr="00100CBC">
        <w:rPr>
          <w:rFonts w:ascii="Times New Roman" w:hAnsi="Times New Roman" w:cs="Times New Roman"/>
        </w:rPr>
        <w:br/>
      </w:r>
      <w:r w:rsidRPr="00100CBC">
        <w:rPr>
          <w:rFonts w:ascii="Times New Roman" w:hAnsi="Times New Roman" w:cs="Times New Roman"/>
        </w:rPr>
        <w:br/>
        <w:t>It simulates a real-world scenario where a data professional must not only extract and transform data but also prepare it for long-term usage, such as reporting, dashboarding, or modeling.</w:t>
      </w:r>
    </w:p>
    <w:p w14:paraId="2EBFD715" w14:textId="77777777" w:rsidR="00C32D1B" w:rsidRPr="00100CBC" w:rsidRDefault="00000000">
      <w:pPr>
        <w:pStyle w:val="Heading1"/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Objective</w:t>
      </w:r>
    </w:p>
    <w:p w14:paraId="10AB050B" w14:textId="77777777" w:rsidR="00C32D1B" w:rsidRPr="00100CBC" w:rsidRDefault="00000000">
      <w:pPr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br/>
        <w:t>- To extract retail sales data from a publicly available source (Kaggle).</w:t>
      </w:r>
      <w:r w:rsidRPr="00100CBC">
        <w:rPr>
          <w:rFonts w:ascii="Times New Roman" w:hAnsi="Times New Roman" w:cs="Times New Roman"/>
        </w:rPr>
        <w:br/>
        <w:t>- To clean and enrich the dataset using Python and Pandas.</w:t>
      </w:r>
      <w:r w:rsidRPr="00100CBC">
        <w:rPr>
          <w:rFonts w:ascii="Times New Roman" w:hAnsi="Times New Roman" w:cs="Times New Roman"/>
        </w:rPr>
        <w:br/>
        <w:t>- To load the cleaned data into a MySQL database with proper structure and data types.</w:t>
      </w:r>
      <w:r w:rsidRPr="00100CBC">
        <w:rPr>
          <w:rFonts w:ascii="Times New Roman" w:hAnsi="Times New Roman" w:cs="Times New Roman"/>
        </w:rPr>
        <w:br/>
        <w:t>- To demonstrate best practices in database integration for analytics and reporting tasks.</w:t>
      </w:r>
      <w:r w:rsidRPr="00100CBC">
        <w:rPr>
          <w:rFonts w:ascii="Times New Roman" w:hAnsi="Times New Roman" w:cs="Times New Roman"/>
        </w:rPr>
        <w:br/>
      </w:r>
    </w:p>
    <w:p w14:paraId="0BED2442" w14:textId="77777777" w:rsidR="00C32D1B" w:rsidRPr="00100CBC" w:rsidRDefault="00000000">
      <w:pPr>
        <w:pStyle w:val="Heading1"/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Technology Stack Used</w:t>
      </w:r>
    </w:p>
    <w:p w14:paraId="2394A05D" w14:textId="77777777" w:rsidR="00C32D1B" w:rsidRPr="00100CBC" w:rsidRDefault="00000000">
      <w:pPr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br/>
        <w:t>- Python: For data handling, preprocessing, and scripting.</w:t>
      </w:r>
      <w:r w:rsidRPr="00100CBC">
        <w:rPr>
          <w:rFonts w:ascii="Times New Roman" w:hAnsi="Times New Roman" w:cs="Times New Roman"/>
        </w:rPr>
        <w:br/>
        <w:t>- Pandas: For data manipulation and transformation.</w:t>
      </w:r>
      <w:r w:rsidRPr="00100CBC">
        <w:rPr>
          <w:rFonts w:ascii="Times New Roman" w:hAnsi="Times New Roman" w:cs="Times New Roman"/>
        </w:rPr>
        <w:br/>
        <w:t>- Kaggle API: To access and download datasets.</w:t>
      </w:r>
      <w:r w:rsidRPr="00100CBC">
        <w:rPr>
          <w:rFonts w:ascii="Times New Roman" w:hAnsi="Times New Roman" w:cs="Times New Roman"/>
        </w:rPr>
        <w:br/>
        <w:t>- MySQL: To store the cleaned data in a structured format.</w:t>
      </w:r>
      <w:r w:rsidRPr="00100CBC">
        <w:rPr>
          <w:rFonts w:ascii="Times New Roman" w:hAnsi="Times New Roman" w:cs="Times New Roman"/>
        </w:rPr>
        <w:br/>
        <w:t>- SQLAlchemy: To enable Python-MySQL integration and schema definition.</w:t>
      </w:r>
      <w:r w:rsidRPr="00100CBC">
        <w:rPr>
          <w:rFonts w:ascii="Times New Roman" w:hAnsi="Times New Roman" w:cs="Times New Roman"/>
        </w:rPr>
        <w:br/>
      </w:r>
    </w:p>
    <w:p w14:paraId="17D8E5F5" w14:textId="77777777" w:rsidR="00C32D1B" w:rsidRPr="00100CBC" w:rsidRDefault="00000000">
      <w:pPr>
        <w:pStyle w:val="Heading1"/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Project Steps Explained</w:t>
      </w:r>
    </w:p>
    <w:p w14:paraId="0684D6DC" w14:textId="48C72F80" w:rsidR="00C32D1B" w:rsidRPr="00100CBC" w:rsidRDefault="00000000">
      <w:pPr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br/>
        <w:t>1. Kaggle API Authentication:</w:t>
      </w:r>
      <w:r w:rsidRPr="00100CBC">
        <w:rPr>
          <w:rFonts w:ascii="Times New Roman" w:hAnsi="Times New Roman" w:cs="Times New Roman"/>
        </w:rPr>
        <w:br/>
        <w:t xml:space="preserve">   The project begins by authenticating with Kaggle using the Kaggle API. This step simulates accessing external data sources in real-world projects.</w:t>
      </w:r>
      <w:r w:rsidRPr="00100CBC">
        <w:rPr>
          <w:rFonts w:ascii="Times New Roman" w:hAnsi="Times New Roman" w:cs="Times New Roman"/>
        </w:rPr>
        <w:br/>
      </w:r>
      <w:r w:rsidRPr="00100CBC">
        <w:rPr>
          <w:rFonts w:ascii="Times New Roman" w:hAnsi="Times New Roman" w:cs="Times New Roman"/>
        </w:rPr>
        <w:br/>
        <w:t>2. Dataset Download:</w:t>
      </w:r>
      <w:r w:rsidRPr="00100CBC">
        <w:rPr>
          <w:rFonts w:ascii="Times New Roman" w:hAnsi="Times New Roman" w:cs="Times New Roman"/>
        </w:rPr>
        <w:br/>
        <w:t xml:space="preserve">   The required dataset (orders.csv) is downloaded from the Kaggle repository. This shows how automation can be used in the data acquisition phase.</w:t>
      </w:r>
      <w:r w:rsidRPr="00100CBC">
        <w:rPr>
          <w:rFonts w:ascii="Times New Roman" w:hAnsi="Times New Roman" w:cs="Times New Roman"/>
        </w:rPr>
        <w:br/>
      </w:r>
      <w:r w:rsidRPr="00100CBC">
        <w:rPr>
          <w:rFonts w:ascii="Times New Roman" w:hAnsi="Times New Roman" w:cs="Times New Roman"/>
        </w:rPr>
        <w:lastRenderedPageBreak/>
        <w:br/>
        <w:t>3. File Extraction:</w:t>
      </w:r>
      <w:r w:rsidRPr="00100CBC">
        <w:rPr>
          <w:rFonts w:ascii="Times New Roman" w:hAnsi="Times New Roman" w:cs="Times New Roman"/>
        </w:rPr>
        <w:br/>
        <w:t xml:space="preserve">   The downloaded file is a zip archive, so we extract its contents using Python’s built-in zipfile library.</w:t>
      </w:r>
      <w:r w:rsidRPr="00100CBC">
        <w:rPr>
          <w:rFonts w:ascii="Times New Roman" w:hAnsi="Times New Roman" w:cs="Times New Roman"/>
        </w:rPr>
        <w:br/>
      </w:r>
      <w:r w:rsidRPr="00100CBC">
        <w:rPr>
          <w:rFonts w:ascii="Times New Roman" w:hAnsi="Times New Roman" w:cs="Times New Roman"/>
        </w:rPr>
        <w:br/>
        <w:t>4. Data Loading and Initial Cleaning:</w:t>
      </w:r>
      <w:r w:rsidRPr="00100CBC">
        <w:rPr>
          <w:rFonts w:ascii="Times New Roman" w:hAnsi="Times New Roman" w:cs="Times New Roman"/>
        </w:rPr>
        <w:br/>
        <w:t xml:space="preserve">   The CSV file is loaded using pandas.read_csv() while treating entries like 'Not Available' or 'unknown' as missing values.</w:t>
      </w:r>
      <w:r w:rsidRPr="00100CBC">
        <w:rPr>
          <w:rFonts w:ascii="Times New Roman" w:hAnsi="Times New Roman" w:cs="Times New Roman"/>
        </w:rPr>
        <w:br/>
      </w:r>
      <w:r w:rsidRPr="00100CBC">
        <w:rPr>
          <w:rFonts w:ascii="Times New Roman" w:hAnsi="Times New Roman" w:cs="Times New Roman"/>
        </w:rPr>
        <w:br/>
        <w:t>5. Column Name Cleaning:</w:t>
      </w:r>
      <w:r w:rsidRPr="00100CBC">
        <w:rPr>
          <w:rFonts w:ascii="Times New Roman" w:hAnsi="Times New Roman" w:cs="Times New Roman"/>
        </w:rPr>
        <w:br/>
        <w:t xml:space="preserve">   Column names are standardized by converting them to lowercase and replacing spaces with underscores to avoid issues in querying and coding.</w:t>
      </w:r>
      <w:r w:rsidRPr="00100CBC">
        <w:rPr>
          <w:rFonts w:ascii="Times New Roman" w:hAnsi="Times New Roman" w:cs="Times New Roman"/>
        </w:rPr>
        <w:br/>
      </w:r>
      <w:r w:rsidRPr="00100CBC">
        <w:rPr>
          <w:rFonts w:ascii="Times New Roman" w:hAnsi="Times New Roman" w:cs="Times New Roman"/>
        </w:rPr>
        <w:br/>
        <w:t>6. Feature Engineering:</w:t>
      </w:r>
      <w:r w:rsidRPr="00100CBC">
        <w:rPr>
          <w:rFonts w:ascii="Times New Roman" w:hAnsi="Times New Roman" w:cs="Times New Roman"/>
        </w:rPr>
        <w:br/>
        <w:t xml:space="preserve">   New columns are derived:</w:t>
      </w:r>
      <w:r w:rsidRPr="00100CBC">
        <w:rPr>
          <w:rFonts w:ascii="Times New Roman" w:hAnsi="Times New Roman" w:cs="Times New Roman"/>
        </w:rPr>
        <w:br/>
        <w:t xml:space="preserve">   - discount = List Price * Discount Percentage</w:t>
      </w:r>
      <w:r w:rsidRPr="00100CBC">
        <w:rPr>
          <w:rFonts w:ascii="Times New Roman" w:hAnsi="Times New Roman" w:cs="Times New Roman"/>
        </w:rPr>
        <w:br/>
        <w:t xml:space="preserve">   - sale_price = List Price - Discount</w:t>
      </w:r>
      <w:r w:rsidRPr="00100CBC">
        <w:rPr>
          <w:rFonts w:ascii="Times New Roman" w:hAnsi="Times New Roman" w:cs="Times New Roman"/>
        </w:rPr>
        <w:br/>
        <w:t xml:space="preserve">   - profit = Sale Price - Cost Price</w:t>
      </w:r>
      <w:r w:rsidRPr="00100CBC">
        <w:rPr>
          <w:rFonts w:ascii="Times New Roman" w:hAnsi="Times New Roman" w:cs="Times New Roman"/>
        </w:rPr>
        <w:br/>
      </w:r>
      <w:r w:rsidRPr="00100CBC">
        <w:rPr>
          <w:rFonts w:ascii="Times New Roman" w:hAnsi="Times New Roman" w:cs="Times New Roman"/>
        </w:rPr>
        <w:br/>
        <w:t>7. Date Formatting:</w:t>
      </w:r>
      <w:r w:rsidRPr="00100CBC">
        <w:rPr>
          <w:rFonts w:ascii="Times New Roman" w:hAnsi="Times New Roman" w:cs="Times New Roman"/>
        </w:rPr>
        <w:br/>
        <w:t xml:space="preserve">   order_date is converted into proper datetime format to support time-based queries and filtering.</w:t>
      </w:r>
      <w:r w:rsidRPr="00100CBC">
        <w:rPr>
          <w:rFonts w:ascii="Times New Roman" w:hAnsi="Times New Roman" w:cs="Times New Roman"/>
        </w:rPr>
        <w:br/>
      </w:r>
      <w:r w:rsidRPr="00100CBC">
        <w:rPr>
          <w:rFonts w:ascii="Times New Roman" w:hAnsi="Times New Roman" w:cs="Times New Roman"/>
        </w:rPr>
        <w:br/>
        <w:t>8. Column Pruning:</w:t>
      </w:r>
      <w:r w:rsidRPr="00100CBC">
        <w:rPr>
          <w:rFonts w:ascii="Times New Roman" w:hAnsi="Times New Roman" w:cs="Times New Roman"/>
        </w:rPr>
        <w:br/>
        <w:t xml:space="preserve">   Unnecessary columns (list_price, cost_price, discount_percent) are dropped to reduce storage and processing load.</w:t>
      </w:r>
      <w:r w:rsidRPr="00100CBC">
        <w:rPr>
          <w:rFonts w:ascii="Times New Roman" w:hAnsi="Times New Roman" w:cs="Times New Roman"/>
        </w:rPr>
        <w:br/>
      </w:r>
    </w:p>
    <w:p w14:paraId="313371CA" w14:textId="77777777" w:rsidR="00C32D1B" w:rsidRPr="00100CBC" w:rsidRDefault="00000000">
      <w:pPr>
        <w:pStyle w:val="Heading1"/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Database Connection Setup</w:t>
      </w:r>
    </w:p>
    <w:p w14:paraId="1DA1313F" w14:textId="77777777" w:rsidR="00C32D1B" w:rsidRPr="00100CBC" w:rsidRDefault="00000000">
      <w:pPr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Using SQLAlchemy, a connection to a local MySQL database is created. The script defines database credentials and the target database (test). SQLAlchemy abstracts the complexities of raw SQL and enables smooth Python-to-SQL operations.</w:t>
      </w:r>
    </w:p>
    <w:p w14:paraId="4BEAEFB7" w14:textId="77777777" w:rsidR="00C32D1B" w:rsidRPr="00100CBC" w:rsidRDefault="00000000">
      <w:pPr>
        <w:pStyle w:val="Heading1"/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Upload to MySQL with Explicit Schema</w:t>
      </w:r>
    </w:p>
    <w:p w14:paraId="0EFB114E" w14:textId="77777777" w:rsidR="00C32D1B" w:rsidRPr="00100CBC" w:rsidRDefault="00000000">
      <w:pPr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The final cleaned DataFrame is uploaded to the df_orders table in MySQL. The key detail here is the explicit definition of each column’s data type, such as:</w:t>
      </w:r>
      <w:r w:rsidRPr="00100CBC">
        <w:rPr>
          <w:rFonts w:ascii="Times New Roman" w:hAnsi="Times New Roman" w:cs="Times New Roman"/>
        </w:rPr>
        <w:br/>
        <w:t>- Integer for order_id, quantity</w:t>
      </w:r>
      <w:r w:rsidRPr="00100CBC">
        <w:rPr>
          <w:rFonts w:ascii="Times New Roman" w:hAnsi="Times New Roman" w:cs="Times New Roman"/>
        </w:rPr>
        <w:br/>
        <w:t>- Date for order_date</w:t>
      </w:r>
      <w:r w:rsidRPr="00100CBC">
        <w:rPr>
          <w:rFonts w:ascii="Times New Roman" w:hAnsi="Times New Roman" w:cs="Times New Roman"/>
        </w:rPr>
        <w:br/>
        <w:t>- String for text fields like city, category, product_id</w:t>
      </w:r>
      <w:r w:rsidRPr="00100CBC">
        <w:rPr>
          <w:rFonts w:ascii="Times New Roman" w:hAnsi="Times New Roman" w:cs="Times New Roman"/>
        </w:rPr>
        <w:br/>
        <w:t>- DECIMAL(7,2) for currency-related fields such as discount, sale_price, and profit</w:t>
      </w:r>
    </w:p>
    <w:p w14:paraId="50D39E4C" w14:textId="77777777" w:rsidR="00C32D1B" w:rsidRPr="00100CBC" w:rsidRDefault="00000000">
      <w:pPr>
        <w:pStyle w:val="Heading1"/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lastRenderedPageBreak/>
        <w:t>Why Assigning Data Types Explicitly is Important</w:t>
      </w:r>
    </w:p>
    <w:p w14:paraId="616CB5F4" w14:textId="77777777" w:rsidR="00C32D1B" w:rsidRPr="00100CBC" w:rsidRDefault="00000000">
      <w:pPr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br/>
        <w:t>- Data Integrity: Ensures that only correct types of data can be stored. For example, dates cannot be mistakenly stored as strings.</w:t>
      </w:r>
      <w:r w:rsidRPr="00100CBC">
        <w:rPr>
          <w:rFonts w:ascii="Times New Roman" w:hAnsi="Times New Roman" w:cs="Times New Roman"/>
        </w:rPr>
        <w:br/>
        <w:t>- Storage Efficiency: Ensures that the database allocates the right amount of memory and space.</w:t>
      </w:r>
      <w:r w:rsidRPr="00100CBC">
        <w:rPr>
          <w:rFonts w:ascii="Times New Roman" w:hAnsi="Times New Roman" w:cs="Times New Roman"/>
        </w:rPr>
        <w:br/>
        <w:t>- Query Performance: Improves performance of queries and joins, especially when filtering or aggregating.</w:t>
      </w:r>
      <w:r w:rsidRPr="00100CBC">
        <w:rPr>
          <w:rFonts w:ascii="Times New Roman" w:hAnsi="Times New Roman" w:cs="Times New Roman"/>
        </w:rPr>
        <w:br/>
        <w:t>- Precision: Especially for monetary values, using DECIMAL maintains precision in financial calculations.</w:t>
      </w:r>
      <w:r w:rsidRPr="00100CBC">
        <w:rPr>
          <w:rFonts w:ascii="Times New Roman" w:hAnsi="Times New Roman" w:cs="Times New Roman"/>
        </w:rPr>
        <w:br/>
        <w:t>- Integration Readiness: Proper data types ensure the database is ready for use in business intelligence tools or APIs without further modification.</w:t>
      </w:r>
      <w:r w:rsidRPr="00100CBC">
        <w:rPr>
          <w:rFonts w:ascii="Times New Roman" w:hAnsi="Times New Roman" w:cs="Times New Roman"/>
        </w:rPr>
        <w:br/>
      </w:r>
    </w:p>
    <w:p w14:paraId="228D4482" w14:textId="52CAD390" w:rsidR="00C32D1B" w:rsidRPr="00100CBC" w:rsidRDefault="00000000">
      <w:pPr>
        <w:pStyle w:val="Heading1"/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 xml:space="preserve">Why This Project Matters </w:t>
      </w:r>
    </w:p>
    <w:p w14:paraId="2089F42A" w14:textId="2EED65F9" w:rsidR="00C32D1B" w:rsidRPr="00100CBC" w:rsidRDefault="00000000">
      <w:pPr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This project introduces practical experience in:</w:t>
      </w:r>
      <w:r w:rsidRPr="00100CBC">
        <w:rPr>
          <w:rFonts w:ascii="Times New Roman" w:hAnsi="Times New Roman" w:cs="Times New Roman"/>
        </w:rPr>
        <w:br/>
        <w:t>- Working with APIs (Kaggle)</w:t>
      </w:r>
      <w:r w:rsidRPr="00100CBC">
        <w:rPr>
          <w:rFonts w:ascii="Times New Roman" w:hAnsi="Times New Roman" w:cs="Times New Roman"/>
        </w:rPr>
        <w:br/>
        <w:t>- Real-world data cleaning and transformation</w:t>
      </w:r>
      <w:r w:rsidRPr="00100CBC">
        <w:rPr>
          <w:rFonts w:ascii="Times New Roman" w:hAnsi="Times New Roman" w:cs="Times New Roman"/>
        </w:rPr>
        <w:br/>
        <w:t>- Constructing and deploying structured tables in SQL</w:t>
      </w:r>
      <w:r w:rsidRPr="00100CBC">
        <w:rPr>
          <w:rFonts w:ascii="Times New Roman" w:hAnsi="Times New Roman" w:cs="Times New Roman"/>
        </w:rPr>
        <w:br/>
        <w:t>- Understanding how backend data preparation supports frontend reporting and analysis</w:t>
      </w:r>
      <w:r w:rsidRPr="00100CBC">
        <w:rPr>
          <w:rFonts w:ascii="Times New Roman" w:hAnsi="Times New Roman" w:cs="Times New Roman"/>
        </w:rPr>
        <w:br/>
      </w:r>
      <w:r w:rsidRPr="00100CBC">
        <w:rPr>
          <w:rFonts w:ascii="Times New Roman" w:hAnsi="Times New Roman" w:cs="Times New Roman"/>
        </w:rPr>
        <w:br/>
        <w:t>These skills are universally required in roles involving dashboards, business insights, or machine learning pipelines.</w:t>
      </w:r>
      <w:r w:rsidRPr="00100CBC">
        <w:rPr>
          <w:rFonts w:ascii="Times New Roman" w:hAnsi="Times New Roman" w:cs="Times New Roman"/>
        </w:rPr>
        <w:br/>
      </w:r>
    </w:p>
    <w:p w14:paraId="6768A6ED" w14:textId="77777777" w:rsidR="00C32D1B" w:rsidRPr="00100CBC" w:rsidRDefault="00000000">
      <w:pPr>
        <w:pStyle w:val="Heading1"/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Conclusion</w:t>
      </w:r>
    </w:p>
    <w:p w14:paraId="34D8D0BA" w14:textId="77777777" w:rsidR="00C32D1B" w:rsidRPr="00100CBC" w:rsidRDefault="00000000">
      <w:pPr>
        <w:rPr>
          <w:rFonts w:ascii="Times New Roman" w:hAnsi="Times New Roman" w:cs="Times New Roman"/>
        </w:rPr>
      </w:pPr>
      <w:r w:rsidRPr="00100CBC">
        <w:rPr>
          <w:rFonts w:ascii="Times New Roman" w:hAnsi="Times New Roman" w:cs="Times New Roman"/>
        </w:rPr>
        <w:t>This project serves as a bridge between theoretical knowledge and industry expectations. It demonstrates a critical pipeline — data extraction, transformation, and loading — using Python and MySQL. The deliberate assignment of data types further simulates how professionals maintain accuracy, speed, and scalability in real-world systems.</w:t>
      </w:r>
      <w:r w:rsidRPr="00100CBC">
        <w:rPr>
          <w:rFonts w:ascii="Times New Roman" w:hAnsi="Times New Roman" w:cs="Times New Roman"/>
        </w:rPr>
        <w:br/>
      </w:r>
      <w:r w:rsidRPr="00100CBC">
        <w:rPr>
          <w:rFonts w:ascii="Times New Roman" w:hAnsi="Times New Roman" w:cs="Times New Roman"/>
        </w:rPr>
        <w:br/>
        <w:t>By completing such projects, freshers build not just technical competence but also the confidence to handle real-time datasets and infrastructure components in professional environments.</w:t>
      </w:r>
      <w:r w:rsidRPr="00100CBC">
        <w:rPr>
          <w:rFonts w:ascii="Times New Roman" w:hAnsi="Times New Roman" w:cs="Times New Roman"/>
        </w:rPr>
        <w:br/>
      </w:r>
    </w:p>
    <w:sectPr w:rsidR="00C32D1B" w:rsidRPr="00100CBC" w:rsidSect="00100CBC">
      <w:pgSz w:w="12240" w:h="15840"/>
      <w:pgMar w:top="1440" w:right="1800" w:bottom="1440" w:left="1800" w:header="720" w:footer="720" w:gutter="0"/>
      <w:pgBorders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6585578">
    <w:abstractNumId w:val="8"/>
  </w:num>
  <w:num w:numId="2" w16cid:durableId="2071997134">
    <w:abstractNumId w:val="6"/>
  </w:num>
  <w:num w:numId="3" w16cid:durableId="594484964">
    <w:abstractNumId w:val="5"/>
  </w:num>
  <w:num w:numId="4" w16cid:durableId="37584148">
    <w:abstractNumId w:val="4"/>
  </w:num>
  <w:num w:numId="5" w16cid:durableId="1600287782">
    <w:abstractNumId w:val="7"/>
  </w:num>
  <w:num w:numId="6" w16cid:durableId="1096025628">
    <w:abstractNumId w:val="3"/>
  </w:num>
  <w:num w:numId="7" w16cid:durableId="3678723">
    <w:abstractNumId w:val="2"/>
  </w:num>
  <w:num w:numId="8" w16cid:durableId="578632458">
    <w:abstractNumId w:val="1"/>
  </w:num>
  <w:num w:numId="9" w16cid:durableId="1928539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6AD1"/>
    <w:rsid w:val="0006063C"/>
    <w:rsid w:val="00100CBC"/>
    <w:rsid w:val="0015074B"/>
    <w:rsid w:val="0029639D"/>
    <w:rsid w:val="00326F90"/>
    <w:rsid w:val="00AA1D8D"/>
    <w:rsid w:val="00B47730"/>
    <w:rsid w:val="00C32D1B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E34FD1"/>
  <w14:defaultImageDpi w14:val="300"/>
  <w15:docId w15:val="{468ADCE9-F6C0-4989-9D45-57981E946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716</Words>
  <Characters>4084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Rishi .</cp:lastModifiedBy>
  <cp:revision>2</cp:revision>
  <dcterms:created xsi:type="dcterms:W3CDTF">2013-12-23T23:15:00Z</dcterms:created>
  <dcterms:modified xsi:type="dcterms:W3CDTF">2025-07-14T08:43:00Z</dcterms:modified>
  <cp:category/>
</cp:coreProperties>
</file>